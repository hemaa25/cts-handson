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F56D" w14:textId="77777777" w:rsidR="005016D8" w:rsidRPr="00DF594D" w:rsidRDefault="00000000">
      <w:pPr>
        <w:pStyle w:val="Heading1"/>
        <w:rPr>
          <w:color w:val="000000" w:themeColor="text1"/>
        </w:rPr>
      </w:pPr>
      <w:r w:rsidRPr="00DF594D">
        <w:rPr>
          <w:color w:val="000000" w:themeColor="text1"/>
        </w:rPr>
        <w:t>1. Account Microservice</w:t>
      </w:r>
    </w:p>
    <w:p w14:paraId="6764B136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AccountController.java</w:t>
      </w:r>
    </w:p>
    <w:p w14:paraId="1CEF589C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@RestController</w:t>
      </w:r>
      <w:r w:rsidRPr="00DF594D">
        <w:rPr>
          <w:color w:val="000000" w:themeColor="text1"/>
        </w:rPr>
        <w:br/>
        <w:t>@RequestMapping("/accounts")</w:t>
      </w:r>
      <w:r w:rsidRPr="00DF594D">
        <w:rPr>
          <w:color w:val="000000" w:themeColor="text1"/>
        </w:rPr>
        <w:br/>
        <w:t xml:space="preserve">public class </w:t>
      </w:r>
      <w:proofErr w:type="spellStart"/>
      <w:r w:rsidRPr="00DF594D">
        <w:rPr>
          <w:color w:val="000000" w:themeColor="text1"/>
        </w:rPr>
        <w:t>AccountController</w:t>
      </w:r>
      <w:proofErr w:type="spellEnd"/>
      <w:r w:rsidRPr="00DF594D">
        <w:rPr>
          <w:color w:val="000000" w:themeColor="text1"/>
        </w:rPr>
        <w:t xml:space="preserve"> {</w:t>
      </w:r>
      <w:r w:rsidRPr="00DF594D">
        <w:rPr>
          <w:color w:val="000000" w:themeColor="text1"/>
        </w:rPr>
        <w:br/>
      </w:r>
      <w:r w:rsidRPr="00DF594D">
        <w:rPr>
          <w:color w:val="000000" w:themeColor="text1"/>
        </w:rPr>
        <w:br/>
        <w:t xml:space="preserve">    @GetMapping("/{number}")</w:t>
      </w:r>
      <w:r w:rsidRPr="00DF594D">
        <w:rPr>
          <w:color w:val="000000" w:themeColor="text1"/>
        </w:rPr>
        <w:br/>
        <w:t xml:space="preserve">    public Map&lt;String, Object&gt; </w:t>
      </w:r>
      <w:proofErr w:type="spellStart"/>
      <w:proofErr w:type="gramStart"/>
      <w:r w:rsidRPr="00DF594D">
        <w:rPr>
          <w:color w:val="000000" w:themeColor="text1"/>
        </w:rPr>
        <w:t>getAccount</w:t>
      </w:r>
      <w:proofErr w:type="spellEnd"/>
      <w:r w:rsidRPr="00DF594D">
        <w:rPr>
          <w:color w:val="000000" w:themeColor="text1"/>
        </w:rPr>
        <w:t>(</w:t>
      </w:r>
      <w:proofErr w:type="gramEnd"/>
      <w:r w:rsidRPr="00DF594D">
        <w:rPr>
          <w:color w:val="000000" w:themeColor="text1"/>
        </w:rPr>
        <w:t>@PathVariable String number) {</w:t>
      </w:r>
      <w:r w:rsidRPr="00DF594D">
        <w:rPr>
          <w:color w:val="000000" w:themeColor="text1"/>
        </w:rPr>
        <w:br/>
        <w:t xml:space="preserve">        Map&lt;String, Object&gt; response = new HashMap&lt;</w:t>
      </w:r>
      <w:proofErr w:type="gramStart"/>
      <w:r w:rsidRPr="00DF594D">
        <w:rPr>
          <w:color w:val="000000" w:themeColor="text1"/>
        </w:rPr>
        <w:t>&gt;(</w:t>
      </w:r>
      <w:proofErr w:type="gramEnd"/>
      <w:r w:rsidRPr="00DF594D">
        <w:rPr>
          <w:color w:val="000000" w:themeColor="text1"/>
        </w:rPr>
        <w:t>);</w:t>
      </w:r>
      <w:r w:rsidRPr="00DF594D">
        <w:rPr>
          <w:color w:val="000000" w:themeColor="text1"/>
        </w:rPr>
        <w:br/>
        <w:t xml:space="preserve">        </w:t>
      </w:r>
      <w:proofErr w:type="spellStart"/>
      <w:proofErr w:type="gramStart"/>
      <w:r w:rsidRPr="00DF594D">
        <w:rPr>
          <w:color w:val="000000" w:themeColor="text1"/>
        </w:rPr>
        <w:t>response.put</w:t>
      </w:r>
      <w:proofErr w:type="spellEnd"/>
      <w:r w:rsidRPr="00DF594D">
        <w:rPr>
          <w:color w:val="000000" w:themeColor="text1"/>
        </w:rPr>
        <w:t>(</w:t>
      </w:r>
      <w:proofErr w:type="gramEnd"/>
      <w:r w:rsidRPr="00DF594D">
        <w:rPr>
          <w:color w:val="000000" w:themeColor="text1"/>
        </w:rPr>
        <w:t>"number", number);</w:t>
      </w:r>
      <w:r w:rsidRPr="00DF594D">
        <w:rPr>
          <w:color w:val="000000" w:themeColor="text1"/>
        </w:rPr>
        <w:br/>
        <w:t xml:space="preserve">        </w:t>
      </w:r>
      <w:proofErr w:type="spellStart"/>
      <w:proofErr w:type="gramStart"/>
      <w:r w:rsidRPr="00DF594D">
        <w:rPr>
          <w:color w:val="000000" w:themeColor="text1"/>
        </w:rPr>
        <w:t>response.put</w:t>
      </w:r>
      <w:proofErr w:type="spellEnd"/>
      <w:r w:rsidRPr="00DF594D">
        <w:rPr>
          <w:color w:val="000000" w:themeColor="text1"/>
        </w:rPr>
        <w:t>(</w:t>
      </w:r>
      <w:proofErr w:type="gramEnd"/>
      <w:r w:rsidRPr="00DF594D">
        <w:rPr>
          <w:color w:val="000000" w:themeColor="text1"/>
        </w:rPr>
        <w:t>"type", "savings");</w:t>
      </w:r>
      <w:r w:rsidRPr="00DF594D">
        <w:rPr>
          <w:color w:val="000000" w:themeColor="text1"/>
        </w:rPr>
        <w:br/>
        <w:t xml:space="preserve">        </w:t>
      </w:r>
      <w:proofErr w:type="spellStart"/>
      <w:proofErr w:type="gramStart"/>
      <w:r w:rsidRPr="00DF594D">
        <w:rPr>
          <w:color w:val="000000" w:themeColor="text1"/>
        </w:rPr>
        <w:t>response.put</w:t>
      </w:r>
      <w:proofErr w:type="spellEnd"/>
      <w:r w:rsidRPr="00DF594D">
        <w:rPr>
          <w:color w:val="000000" w:themeColor="text1"/>
        </w:rPr>
        <w:t>(</w:t>
      </w:r>
      <w:proofErr w:type="gramEnd"/>
      <w:r w:rsidRPr="00DF594D">
        <w:rPr>
          <w:color w:val="000000" w:themeColor="text1"/>
        </w:rPr>
        <w:t>"balance", 234343);</w:t>
      </w:r>
      <w:r w:rsidRPr="00DF594D">
        <w:rPr>
          <w:color w:val="000000" w:themeColor="text1"/>
        </w:rPr>
        <w:br/>
        <w:t xml:space="preserve">        return response;</w:t>
      </w:r>
      <w:r w:rsidRPr="00DF594D">
        <w:rPr>
          <w:color w:val="000000" w:themeColor="text1"/>
        </w:rPr>
        <w:br/>
        <w:t xml:space="preserve">  </w:t>
      </w:r>
      <w:proofErr w:type="gramStart"/>
      <w:r w:rsidRPr="00DF594D">
        <w:rPr>
          <w:color w:val="000000" w:themeColor="text1"/>
        </w:rPr>
        <w:t xml:space="preserve">  }</w:t>
      </w:r>
      <w:proofErr w:type="gramEnd"/>
      <w:r w:rsidRPr="00DF594D">
        <w:rPr>
          <w:color w:val="000000" w:themeColor="text1"/>
        </w:rPr>
        <w:br/>
        <w:t>}</w:t>
      </w:r>
    </w:p>
    <w:p w14:paraId="2527130B" w14:textId="77777777" w:rsidR="005016D8" w:rsidRPr="00DF594D" w:rsidRDefault="00000000">
      <w:pPr>
        <w:pStyle w:val="Heading2"/>
        <w:rPr>
          <w:color w:val="000000" w:themeColor="text1"/>
        </w:rPr>
      </w:pPr>
      <w:proofErr w:type="gramStart"/>
      <w:r w:rsidRPr="00DF594D">
        <w:rPr>
          <w:color w:val="000000" w:themeColor="text1"/>
        </w:rPr>
        <w:t>application.properties</w:t>
      </w:r>
      <w:proofErr w:type="gramEnd"/>
    </w:p>
    <w:p w14:paraId="67125394" w14:textId="77777777" w:rsidR="005016D8" w:rsidRDefault="00000000">
      <w:pPr>
        <w:pStyle w:val="IntenseQuote"/>
      </w:pPr>
      <w:r>
        <w:t>server.port=8080</w:t>
      </w:r>
      <w:r>
        <w:br/>
        <w:t>spring.application.name=account-service</w:t>
      </w:r>
      <w:r>
        <w:br/>
        <w:t>eureka.client.serviceUrl.defaultZone=http://localhost:8761/eureka/</w:t>
      </w:r>
    </w:p>
    <w:p w14:paraId="451D32A7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Main Class</w:t>
      </w:r>
    </w:p>
    <w:p w14:paraId="0C2CFB00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@SpringBootApplication</w:t>
      </w:r>
      <w:r w:rsidRPr="00DF594D">
        <w:rPr>
          <w:color w:val="000000" w:themeColor="text1"/>
        </w:rPr>
        <w:br/>
        <w:t>@EnableDiscoveryClient</w:t>
      </w:r>
      <w:r w:rsidRPr="00DF594D">
        <w:rPr>
          <w:color w:val="000000" w:themeColor="text1"/>
        </w:rPr>
        <w:br/>
        <w:t>public class AccountApplication {</w:t>
      </w:r>
      <w:r w:rsidRPr="00DF594D">
        <w:rPr>
          <w:color w:val="000000" w:themeColor="text1"/>
        </w:rPr>
        <w:br/>
        <w:t xml:space="preserve">    public static void main(String[] args) {</w:t>
      </w:r>
      <w:r w:rsidRPr="00DF594D">
        <w:rPr>
          <w:color w:val="000000" w:themeColor="text1"/>
        </w:rPr>
        <w:br/>
        <w:t xml:space="preserve">        SpringApplication.run(AccountApplication.class, args);</w:t>
      </w:r>
      <w:r w:rsidRPr="00DF594D">
        <w:rPr>
          <w:color w:val="000000" w:themeColor="text1"/>
        </w:rPr>
        <w:br/>
        <w:t xml:space="preserve">    }</w:t>
      </w:r>
      <w:r w:rsidRPr="00DF594D">
        <w:rPr>
          <w:color w:val="000000" w:themeColor="text1"/>
        </w:rPr>
        <w:br/>
        <w:t>}</w:t>
      </w:r>
    </w:p>
    <w:p w14:paraId="34A5E9AB" w14:textId="77777777" w:rsidR="005016D8" w:rsidRPr="00DF594D" w:rsidRDefault="00000000">
      <w:pPr>
        <w:pStyle w:val="Heading1"/>
        <w:rPr>
          <w:color w:val="000000" w:themeColor="text1"/>
        </w:rPr>
      </w:pPr>
      <w:r w:rsidRPr="00DF594D">
        <w:rPr>
          <w:color w:val="000000" w:themeColor="text1"/>
        </w:rPr>
        <w:t>2. Loan Microservice</w:t>
      </w:r>
    </w:p>
    <w:p w14:paraId="59B5262A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LoanController.java</w:t>
      </w:r>
    </w:p>
    <w:p w14:paraId="15860B74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@RestController</w:t>
      </w:r>
      <w:r w:rsidRPr="00DF594D">
        <w:rPr>
          <w:color w:val="000000" w:themeColor="text1"/>
        </w:rPr>
        <w:br/>
        <w:t>@RequestMapping("/loans")</w:t>
      </w:r>
      <w:r w:rsidRPr="00DF594D">
        <w:rPr>
          <w:color w:val="000000" w:themeColor="text1"/>
        </w:rPr>
        <w:br/>
        <w:t>public class LoanController {</w:t>
      </w:r>
      <w:r w:rsidRPr="00DF594D">
        <w:rPr>
          <w:color w:val="000000" w:themeColor="text1"/>
        </w:rPr>
        <w:br/>
      </w:r>
      <w:r w:rsidRPr="00DF594D">
        <w:rPr>
          <w:color w:val="000000" w:themeColor="text1"/>
        </w:rPr>
        <w:br/>
        <w:t xml:space="preserve">    @GetMapping("/{number}")</w:t>
      </w:r>
      <w:r w:rsidRPr="00DF594D">
        <w:rPr>
          <w:color w:val="000000" w:themeColor="text1"/>
        </w:rPr>
        <w:br/>
        <w:t xml:space="preserve">    public Map&lt;String, Object&gt; getLoan(@PathVariable String </w:t>
      </w:r>
      <w:r w:rsidRPr="00DF594D">
        <w:rPr>
          <w:color w:val="000000" w:themeColor="text1"/>
        </w:rPr>
        <w:lastRenderedPageBreak/>
        <w:t>number) {</w:t>
      </w:r>
      <w:r w:rsidRPr="00DF594D">
        <w:rPr>
          <w:color w:val="000000" w:themeColor="text1"/>
        </w:rPr>
        <w:br/>
        <w:t xml:space="preserve">        Map&lt;String, Object&gt; response = new HashMap&lt;&gt;();</w:t>
      </w:r>
      <w:r w:rsidRPr="00DF594D">
        <w:rPr>
          <w:color w:val="000000" w:themeColor="text1"/>
        </w:rPr>
        <w:br/>
        <w:t xml:space="preserve">        response.put("number", number);</w:t>
      </w:r>
      <w:r w:rsidRPr="00DF594D">
        <w:rPr>
          <w:color w:val="000000" w:themeColor="text1"/>
        </w:rPr>
        <w:br/>
        <w:t xml:space="preserve">        response.put("type", "car");</w:t>
      </w:r>
      <w:r w:rsidRPr="00DF594D">
        <w:rPr>
          <w:color w:val="000000" w:themeColor="text1"/>
        </w:rPr>
        <w:br/>
        <w:t xml:space="preserve">        response.put("loan", 400000);</w:t>
      </w:r>
      <w:r w:rsidRPr="00DF594D">
        <w:rPr>
          <w:color w:val="000000" w:themeColor="text1"/>
        </w:rPr>
        <w:br/>
        <w:t xml:space="preserve">        response.put("emi", 3258);</w:t>
      </w:r>
      <w:r w:rsidRPr="00DF594D">
        <w:rPr>
          <w:color w:val="000000" w:themeColor="text1"/>
        </w:rPr>
        <w:br/>
        <w:t xml:space="preserve">        response.put("tenure", 18);</w:t>
      </w:r>
      <w:r w:rsidRPr="00DF594D">
        <w:rPr>
          <w:color w:val="000000" w:themeColor="text1"/>
        </w:rPr>
        <w:br/>
        <w:t xml:space="preserve">        return response;</w:t>
      </w:r>
      <w:r w:rsidRPr="00DF594D">
        <w:rPr>
          <w:color w:val="000000" w:themeColor="text1"/>
        </w:rPr>
        <w:br/>
        <w:t xml:space="preserve">    }</w:t>
      </w:r>
      <w:r w:rsidRPr="00DF594D">
        <w:rPr>
          <w:color w:val="000000" w:themeColor="text1"/>
        </w:rPr>
        <w:br/>
        <w:t>}</w:t>
      </w:r>
    </w:p>
    <w:p w14:paraId="52720DB9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application.properties</w:t>
      </w:r>
    </w:p>
    <w:p w14:paraId="7C854EF7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server.port=8081</w:t>
      </w:r>
      <w:r w:rsidRPr="00DF594D">
        <w:rPr>
          <w:color w:val="000000" w:themeColor="text1"/>
        </w:rPr>
        <w:br/>
        <w:t>spring.application.name=loan-service</w:t>
      </w:r>
      <w:r w:rsidRPr="00DF594D">
        <w:rPr>
          <w:color w:val="000000" w:themeColor="text1"/>
        </w:rPr>
        <w:br/>
        <w:t>eureka.client.serviceUrl.defaultZone=http://localhost:8761/eureka/</w:t>
      </w:r>
    </w:p>
    <w:p w14:paraId="213354FD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Main Class</w:t>
      </w:r>
    </w:p>
    <w:p w14:paraId="26B82F9D" w14:textId="7AF612AA" w:rsidR="005016D8" w:rsidRPr="00DF594D" w:rsidRDefault="00000000" w:rsidP="00DF594D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@SpringBootApplication</w:t>
      </w:r>
      <w:r w:rsidRPr="00DF594D">
        <w:rPr>
          <w:color w:val="000000" w:themeColor="text1"/>
        </w:rPr>
        <w:br/>
        <w:t>@EnableDiscoveryClient</w:t>
      </w:r>
      <w:r w:rsidRPr="00DF594D">
        <w:rPr>
          <w:color w:val="000000" w:themeColor="text1"/>
        </w:rPr>
        <w:br/>
        <w:t>public class LoanApplication {</w:t>
      </w:r>
      <w:r w:rsidRPr="00DF594D">
        <w:rPr>
          <w:color w:val="000000" w:themeColor="text1"/>
        </w:rPr>
        <w:br/>
        <w:t xml:space="preserve">    public static void </w:t>
      </w:r>
      <w:proofErr w:type="gramStart"/>
      <w:r w:rsidRPr="00DF594D">
        <w:rPr>
          <w:color w:val="000000" w:themeColor="text1"/>
        </w:rPr>
        <w:t>main(String[</w:t>
      </w:r>
      <w:proofErr w:type="gramEnd"/>
      <w:r w:rsidRPr="00DF594D">
        <w:rPr>
          <w:color w:val="000000" w:themeColor="text1"/>
        </w:rPr>
        <w:t>] args) {</w:t>
      </w:r>
      <w:r w:rsidRPr="00DF594D">
        <w:rPr>
          <w:color w:val="000000" w:themeColor="text1"/>
        </w:rPr>
        <w:br/>
        <w:t xml:space="preserve">        </w:t>
      </w:r>
      <w:proofErr w:type="gramStart"/>
      <w:r w:rsidRPr="00DF594D">
        <w:rPr>
          <w:color w:val="000000" w:themeColor="text1"/>
        </w:rPr>
        <w:t>SpringApplication.run(</w:t>
      </w:r>
      <w:proofErr w:type="gramEnd"/>
      <w:r w:rsidRPr="00DF594D">
        <w:rPr>
          <w:color w:val="000000" w:themeColor="text1"/>
        </w:rPr>
        <w:t>LoanApplication.class, args);</w:t>
      </w:r>
      <w:r w:rsidRPr="00DF594D">
        <w:rPr>
          <w:color w:val="000000" w:themeColor="text1"/>
        </w:rPr>
        <w:br/>
        <w:t xml:space="preserve">  </w:t>
      </w:r>
      <w:proofErr w:type="gramStart"/>
      <w:r w:rsidRPr="00DF594D">
        <w:rPr>
          <w:color w:val="000000" w:themeColor="text1"/>
        </w:rPr>
        <w:t xml:space="preserve">  }</w:t>
      </w:r>
      <w:proofErr w:type="gramEnd"/>
      <w:r w:rsidRPr="00DF594D">
        <w:rPr>
          <w:color w:val="000000" w:themeColor="text1"/>
        </w:rPr>
        <w:br/>
      </w:r>
    </w:p>
    <w:p w14:paraId="4FA4ADAB" w14:textId="77777777" w:rsidR="005016D8" w:rsidRPr="00DF594D" w:rsidRDefault="00000000">
      <w:pPr>
        <w:pStyle w:val="Heading2"/>
        <w:rPr>
          <w:color w:val="000000" w:themeColor="text1"/>
        </w:rPr>
      </w:pPr>
      <w:proofErr w:type="spellStart"/>
      <w:proofErr w:type="gramStart"/>
      <w:r w:rsidRPr="00DF594D">
        <w:rPr>
          <w:color w:val="000000" w:themeColor="text1"/>
        </w:rPr>
        <w:t>application.properties</w:t>
      </w:r>
      <w:proofErr w:type="spellEnd"/>
      <w:proofErr w:type="gramEnd"/>
    </w:p>
    <w:p w14:paraId="7BA752CF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server.port=8761</w:t>
      </w:r>
      <w:r w:rsidRPr="00DF594D">
        <w:rPr>
          <w:color w:val="000000" w:themeColor="text1"/>
        </w:rPr>
        <w:br/>
        <w:t>eureka.client.register-with-eureka=false</w:t>
      </w:r>
      <w:r w:rsidRPr="00DF594D">
        <w:rPr>
          <w:color w:val="000000" w:themeColor="text1"/>
        </w:rPr>
        <w:br/>
        <w:t>eureka.client.fetch-registry=false</w:t>
      </w:r>
      <w:r w:rsidRPr="00DF594D">
        <w:rPr>
          <w:color w:val="000000" w:themeColor="text1"/>
        </w:rPr>
        <w:br/>
        <w:t>logging.level.com.netflix.eureka=OFF</w:t>
      </w:r>
      <w:r w:rsidRPr="00DF594D">
        <w:rPr>
          <w:color w:val="000000" w:themeColor="text1"/>
        </w:rPr>
        <w:br/>
        <w:t>logging.level.com.netflix.discovery=OFF</w:t>
      </w:r>
    </w:p>
    <w:p w14:paraId="5D20D04D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Main Class</w:t>
      </w:r>
    </w:p>
    <w:p w14:paraId="4EE3F29D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@SpringBootApplication</w:t>
      </w:r>
      <w:r w:rsidRPr="00DF594D">
        <w:rPr>
          <w:color w:val="000000" w:themeColor="text1"/>
        </w:rPr>
        <w:br/>
        <w:t>@EnableEurekaServer</w:t>
      </w:r>
      <w:r w:rsidRPr="00DF594D">
        <w:rPr>
          <w:color w:val="000000" w:themeColor="text1"/>
        </w:rPr>
        <w:br/>
        <w:t>public class EurekaDiscoveryServerApplication {</w:t>
      </w:r>
      <w:r w:rsidRPr="00DF594D">
        <w:rPr>
          <w:color w:val="000000" w:themeColor="text1"/>
        </w:rPr>
        <w:br/>
        <w:t xml:space="preserve">    public static void main(String[] args) {</w:t>
      </w:r>
      <w:r w:rsidRPr="00DF594D">
        <w:rPr>
          <w:color w:val="000000" w:themeColor="text1"/>
        </w:rPr>
        <w:br/>
        <w:t xml:space="preserve">        SpringApplication.run(EurekaDiscoveryServerApplication.class, </w:t>
      </w:r>
      <w:r w:rsidRPr="00DF594D">
        <w:rPr>
          <w:color w:val="000000" w:themeColor="text1"/>
        </w:rPr>
        <w:lastRenderedPageBreak/>
        <w:t>args);</w:t>
      </w:r>
      <w:r w:rsidRPr="00DF594D">
        <w:rPr>
          <w:color w:val="000000" w:themeColor="text1"/>
        </w:rPr>
        <w:br/>
        <w:t xml:space="preserve">    }</w:t>
      </w:r>
      <w:r w:rsidRPr="00DF594D">
        <w:rPr>
          <w:color w:val="000000" w:themeColor="text1"/>
        </w:rPr>
        <w:br/>
        <w:t>}</w:t>
      </w:r>
    </w:p>
    <w:p w14:paraId="19DF464E" w14:textId="77777777" w:rsidR="005016D8" w:rsidRPr="00DF594D" w:rsidRDefault="00000000">
      <w:pPr>
        <w:pStyle w:val="Heading1"/>
        <w:rPr>
          <w:color w:val="000000" w:themeColor="text1"/>
        </w:rPr>
      </w:pPr>
      <w:r w:rsidRPr="00DF594D">
        <w:rPr>
          <w:color w:val="000000" w:themeColor="text1"/>
        </w:rPr>
        <w:t>4. Greet Microservice</w:t>
      </w:r>
    </w:p>
    <w:p w14:paraId="76C67B6A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GreetController.java</w:t>
      </w:r>
    </w:p>
    <w:p w14:paraId="3779959B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@RestController</w:t>
      </w:r>
      <w:r w:rsidRPr="00DF594D">
        <w:rPr>
          <w:color w:val="000000" w:themeColor="text1"/>
        </w:rPr>
        <w:br/>
        <w:t>public class GreetController {</w:t>
      </w:r>
      <w:r w:rsidRPr="00DF594D">
        <w:rPr>
          <w:color w:val="000000" w:themeColor="text1"/>
        </w:rPr>
        <w:br/>
      </w:r>
      <w:r w:rsidRPr="00DF594D">
        <w:rPr>
          <w:color w:val="000000" w:themeColor="text1"/>
        </w:rPr>
        <w:br/>
        <w:t xml:space="preserve">    @GetMapping("/greet")</w:t>
      </w:r>
      <w:r w:rsidRPr="00DF594D">
        <w:rPr>
          <w:color w:val="000000" w:themeColor="text1"/>
        </w:rPr>
        <w:br/>
        <w:t xml:space="preserve">    public String greet() {</w:t>
      </w:r>
      <w:r w:rsidRPr="00DF594D">
        <w:rPr>
          <w:color w:val="000000" w:themeColor="text1"/>
        </w:rPr>
        <w:br/>
        <w:t xml:space="preserve">        return "Hello World";</w:t>
      </w:r>
      <w:r w:rsidRPr="00DF594D">
        <w:rPr>
          <w:color w:val="000000" w:themeColor="text1"/>
        </w:rPr>
        <w:br/>
        <w:t xml:space="preserve">    }</w:t>
      </w:r>
      <w:r w:rsidRPr="00DF594D">
        <w:rPr>
          <w:color w:val="000000" w:themeColor="text1"/>
        </w:rPr>
        <w:br/>
        <w:t>}</w:t>
      </w:r>
    </w:p>
    <w:p w14:paraId="4E6D3E23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application.properties</w:t>
      </w:r>
    </w:p>
    <w:p w14:paraId="4FF5B4F5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server.port=8082</w:t>
      </w:r>
      <w:r w:rsidRPr="00DF594D">
        <w:rPr>
          <w:color w:val="000000" w:themeColor="text1"/>
        </w:rPr>
        <w:br/>
        <w:t>spring.application.name=greet-service</w:t>
      </w:r>
      <w:r w:rsidRPr="00DF594D">
        <w:rPr>
          <w:color w:val="000000" w:themeColor="text1"/>
        </w:rPr>
        <w:br/>
        <w:t>eureka.client.serviceUrl.defaultZone=http://localhost:8761/eureka/</w:t>
      </w:r>
    </w:p>
    <w:p w14:paraId="202BF897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Main Class</w:t>
      </w:r>
    </w:p>
    <w:p w14:paraId="51EC8DAC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@SpringBootApplication</w:t>
      </w:r>
      <w:r w:rsidRPr="00DF594D">
        <w:rPr>
          <w:color w:val="000000" w:themeColor="text1"/>
        </w:rPr>
        <w:br/>
        <w:t>@EnableDiscoveryClient</w:t>
      </w:r>
      <w:r w:rsidRPr="00DF594D">
        <w:rPr>
          <w:color w:val="000000" w:themeColor="text1"/>
        </w:rPr>
        <w:br/>
        <w:t>public class GreetServiceApplication {</w:t>
      </w:r>
      <w:r w:rsidRPr="00DF594D">
        <w:rPr>
          <w:color w:val="000000" w:themeColor="text1"/>
        </w:rPr>
        <w:br/>
        <w:t xml:space="preserve">    public static void main(String[] args) {</w:t>
      </w:r>
      <w:r w:rsidRPr="00DF594D">
        <w:rPr>
          <w:color w:val="000000" w:themeColor="text1"/>
        </w:rPr>
        <w:br/>
        <w:t xml:space="preserve">        SpringApplication.run(GreetServiceApplication.class, args);</w:t>
      </w:r>
      <w:r w:rsidRPr="00DF594D">
        <w:rPr>
          <w:color w:val="000000" w:themeColor="text1"/>
        </w:rPr>
        <w:br/>
        <w:t xml:space="preserve">    }</w:t>
      </w:r>
      <w:r w:rsidRPr="00DF594D">
        <w:rPr>
          <w:color w:val="000000" w:themeColor="text1"/>
        </w:rPr>
        <w:br/>
        <w:t>}</w:t>
      </w:r>
    </w:p>
    <w:p w14:paraId="7B03F0FF" w14:textId="77777777" w:rsidR="005016D8" w:rsidRPr="00DF594D" w:rsidRDefault="00000000">
      <w:pPr>
        <w:pStyle w:val="Heading1"/>
        <w:rPr>
          <w:color w:val="000000" w:themeColor="text1"/>
        </w:rPr>
      </w:pPr>
      <w:r w:rsidRPr="00DF594D">
        <w:rPr>
          <w:color w:val="000000" w:themeColor="text1"/>
        </w:rPr>
        <w:t>5. API Gateway</w:t>
      </w:r>
    </w:p>
    <w:p w14:paraId="26242BA5" w14:textId="77777777" w:rsidR="005016D8" w:rsidRPr="00DF594D" w:rsidRDefault="00000000">
      <w:pPr>
        <w:pStyle w:val="Heading2"/>
        <w:rPr>
          <w:color w:val="000000" w:themeColor="text1"/>
        </w:rPr>
      </w:pPr>
      <w:proofErr w:type="spellStart"/>
      <w:proofErr w:type="gramStart"/>
      <w:r w:rsidRPr="00DF594D">
        <w:rPr>
          <w:color w:val="000000" w:themeColor="text1"/>
        </w:rPr>
        <w:t>application.properties</w:t>
      </w:r>
      <w:proofErr w:type="spellEnd"/>
      <w:proofErr w:type="gramEnd"/>
    </w:p>
    <w:p w14:paraId="54AB1209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server.port=9090</w:t>
      </w:r>
      <w:r w:rsidRPr="00DF594D">
        <w:rPr>
          <w:color w:val="000000" w:themeColor="text1"/>
        </w:rPr>
        <w:br/>
        <w:t>spring.application.name=api-gateway</w:t>
      </w:r>
      <w:r w:rsidRPr="00DF594D">
        <w:rPr>
          <w:color w:val="000000" w:themeColor="text1"/>
        </w:rPr>
        <w:br/>
        <w:t>eureka.client.serviceUrl.defaultZone=http://localhost:8761/eureka/</w:t>
      </w:r>
      <w:r w:rsidRPr="00DF594D">
        <w:rPr>
          <w:color w:val="000000" w:themeColor="text1"/>
        </w:rPr>
        <w:br/>
        <w:t>spring.cloud.gateway.routes[0].id=greet-service</w:t>
      </w:r>
      <w:r w:rsidRPr="00DF594D">
        <w:rPr>
          <w:color w:val="000000" w:themeColor="text1"/>
        </w:rPr>
        <w:br/>
      </w:r>
      <w:r w:rsidRPr="00DF594D">
        <w:rPr>
          <w:color w:val="000000" w:themeColor="text1"/>
        </w:rPr>
        <w:lastRenderedPageBreak/>
        <w:t>spring.cloud.gateway.routes[0].uri=lb://greet-service</w:t>
      </w:r>
      <w:r w:rsidRPr="00DF594D">
        <w:rPr>
          <w:color w:val="000000" w:themeColor="text1"/>
        </w:rPr>
        <w:br/>
        <w:t>spring.cloud.gateway.routes[0].predicates[0]=Path=/greet-service/**</w:t>
      </w:r>
      <w:r w:rsidRPr="00DF594D">
        <w:rPr>
          <w:color w:val="000000" w:themeColor="text1"/>
        </w:rPr>
        <w:br/>
        <w:t>spring.cloud.gateway.discovery.locator.enabled=true</w:t>
      </w:r>
      <w:r w:rsidRPr="00DF594D">
        <w:rPr>
          <w:color w:val="000000" w:themeColor="text1"/>
        </w:rPr>
        <w:br/>
        <w:t>spring.cloud.gateway.discovery.locator.lowerCaseServiceId=true</w:t>
      </w:r>
    </w:p>
    <w:p w14:paraId="41DFCCD8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Main Class</w:t>
      </w:r>
    </w:p>
    <w:p w14:paraId="41C251AF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@SpringBootApplication</w:t>
      </w:r>
      <w:r w:rsidRPr="00DF594D">
        <w:rPr>
          <w:color w:val="000000" w:themeColor="text1"/>
        </w:rPr>
        <w:br/>
        <w:t>@EnableDiscoveryClient</w:t>
      </w:r>
      <w:r w:rsidRPr="00DF594D">
        <w:rPr>
          <w:color w:val="000000" w:themeColor="text1"/>
        </w:rPr>
        <w:br/>
        <w:t>public class ApiGatewayApplication {</w:t>
      </w:r>
      <w:r w:rsidRPr="00DF594D">
        <w:rPr>
          <w:color w:val="000000" w:themeColor="text1"/>
        </w:rPr>
        <w:br/>
        <w:t xml:space="preserve">    public static void main(String[] args) {</w:t>
      </w:r>
      <w:r w:rsidRPr="00DF594D">
        <w:rPr>
          <w:color w:val="000000" w:themeColor="text1"/>
        </w:rPr>
        <w:br/>
        <w:t xml:space="preserve">        SpringApplication.run(ApiGatewayApplication.class, args);</w:t>
      </w:r>
      <w:r w:rsidRPr="00DF594D">
        <w:rPr>
          <w:color w:val="000000" w:themeColor="text1"/>
        </w:rPr>
        <w:br/>
        <w:t xml:space="preserve">    }</w:t>
      </w:r>
      <w:r w:rsidRPr="00DF594D">
        <w:rPr>
          <w:color w:val="000000" w:themeColor="text1"/>
        </w:rPr>
        <w:br/>
        <w:t>}</w:t>
      </w:r>
    </w:p>
    <w:p w14:paraId="56C490E5" w14:textId="77777777" w:rsidR="005016D8" w:rsidRPr="00DF594D" w:rsidRDefault="00000000">
      <w:pPr>
        <w:pStyle w:val="Heading1"/>
        <w:rPr>
          <w:color w:val="000000" w:themeColor="text1"/>
        </w:rPr>
      </w:pPr>
      <w:r w:rsidRPr="00DF594D">
        <w:rPr>
          <w:color w:val="000000" w:themeColor="text1"/>
        </w:rPr>
        <w:t>6. Global Filter</w:t>
      </w:r>
    </w:p>
    <w:p w14:paraId="4DF797BA" w14:textId="4D370276" w:rsidR="005016D8" w:rsidRPr="00DF594D" w:rsidRDefault="005016D8">
      <w:pPr>
        <w:rPr>
          <w:color w:val="000000" w:themeColor="text1"/>
        </w:rPr>
      </w:pPr>
    </w:p>
    <w:p w14:paraId="2E84A20C" w14:textId="77777777" w:rsidR="005016D8" w:rsidRPr="00DF594D" w:rsidRDefault="00000000">
      <w:pPr>
        <w:pStyle w:val="Heading2"/>
        <w:rPr>
          <w:color w:val="000000" w:themeColor="text1"/>
        </w:rPr>
      </w:pPr>
      <w:r w:rsidRPr="00DF594D">
        <w:rPr>
          <w:color w:val="000000" w:themeColor="text1"/>
        </w:rPr>
        <w:t>LogFilter.java</w:t>
      </w:r>
    </w:p>
    <w:p w14:paraId="31497A48" w14:textId="77777777" w:rsidR="005016D8" w:rsidRPr="00DF594D" w:rsidRDefault="00000000">
      <w:pPr>
        <w:pStyle w:val="IntenseQuote"/>
        <w:rPr>
          <w:color w:val="000000" w:themeColor="text1"/>
        </w:rPr>
      </w:pPr>
      <w:r w:rsidRPr="00DF594D">
        <w:rPr>
          <w:color w:val="000000" w:themeColor="text1"/>
        </w:rPr>
        <w:t>@Component</w:t>
      </w:r>
      <w:r w:rsidRPr="00DF594D">
        <w:rPr>
          <w:color w:val="000000" w:themeColor="text1"/>
        </w:rPr>
        <w:br/>
        <w:t>public class LogFilter implements GlobalFilter {</w:t>
      </w:r>
      <w:r w:rsidRPr="00DF594D">
        <w:rPr>
          <w:color w:val="000000" w:themeColor="text1"/>
        </w:rPr>
        <w:br/>
      </w:r>
      <w:r w:rsidRPr="00DF594D">
        <w:rPr>
          <w:color w:val="000000" w:themeColor="text1"/>
        </w:rPr>
        <w:br/>
        <w:t xml:space="preserve">    private static final Logger logger = LoggerFactory.getLogger(LogFilter.class);</w:t>
      </w:r>
      <w:r w:rsidRPr="00DF594D">
        <w:rPr>
          <w:color w:val="000000" w:themeColor="text1"/>
        </w:rPr>
        <w:br/>
      </w:r>
      <w:r w:rsidRPr="00DF594D">
        <w:rPr>
          <w:color w:val="000000" w:themeColor="text1"/>
        </w:rPr>
        <w:br/>
        <w:t xml:space="preserve">    @Override</w:t>
      </w:r>
      <w:r w:rsidRPr="00DF594D">
        <w:rPr>
          <w:color w:val="000000" w:themeColor="text1"/>
        </w:rPr>
        <w:br/>
        <w:t xml:space="preserve">    public Mono&lt;Void&gt; filter(ServerWebExchange exchange, GatewayFilterChain chain) {</w:t>
      </w:r>
      <w:r w:rsidRPr="00DF594D">
        <w:rPr>
          <w:color w:val="000000" w:themeColor="text1"/>
        </w:rPr>
        <w:br/>
        <w:t xml:space="preserve">        logger.info("Request received: " + exchange.getRequest().getURI());</w:t>
      </w:r>
      <w:r w:rsidRPr="00DF594D">
        <w:rPr>
          <w:color w:val="000000" w:themeColor="text1"/>
        </w:rPr>
        <w:br/>
        <w:t xml:space="preserve">        return chain.filter(exchange);</w:t>
      </w:r>
      <w:r w:rsidRPr="00DF594D">
        <w:rPr>
          <w:color w:val="000000" w:themeColor="text1"/>
        </w:rPr>
        <w:br/>
        <w:t xml:space="preserve">    }</w:t>
      </w:r>
      <w:r w:rsidRPr="00DF594D">
        <w:rPr>
          <w:color w:val="000000" w:themeColor="text1"/>
        </w:rPr>
        <w:br/>
        <w:t>}</w:t>
      </w:r>
    </w:p>
    <w:sectPr w:rsidR="005016D8" w:rsidRPr="00DF59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649984">
    <w:abstractNumId w:val="8"/>
  </w:num>
  <w:num w:numId="2" w16cid:durableId="835341755">
    <w:abstractNumId w:val="6"/>
  </w:num>
  <w:num w:numId="3" w16cid:durableId="1435399907">
    <w:abstractNumId w:val="5"/>
  </w:num>
  <w:num w:numId="4" w16cid:durableId="595132904">
    <w:abstractNumId w:val="4"/>
  </w:num>
  <w:num w:numId="5" w16cid:durableId="1488667390">
    <w:abstractNumId w:val="7"/>
  </w:num>
  <w:num w:numId="6" w16cid:durableId="568460477">
    <w:abstractNumId w:val="3"/>
  </w:num>
  <w:num w:numId="7" w16cid:durableId="408963695">
    <w:abstractNumId w:val="2"/>
  </w:num>
  <w:num w:numId="8" w16cid:durableId="2074694493">
    <w:abstractNumId w:val="1"/>
  </w:num>
  <w:num w:numId="9" w16cid:durableId="180519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1929"/>
    <w:rsid w:val="0029639D"/>
    <w:rsid w:val="00326F90"/>
    <w:rsid w:val="005016D8"/>
    <w:rsid w:val="00AA1D8D"/>
    <w:rsid w:val="00B47730"/>
    <w:rsid w:val="00CB0664"/>
    <w:rsid w:val="00DE5CF4"/>
    <w:rsid w:val="00DF59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DC6ED"/>
  <w14:defaultImageDpi w14:val="300"/>
  <w15:docId w15:val="{3DFCDA14-8082-4066-A4B0-2726F03D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Hemapraba Kannan</cp:lastModifiedBy>
  <cp:revision>2</cp:revision>
  <dcterms:created xsi:type="dcterms:W3CDTF">2025-07-20T06:55:00Z</dcterms:created>
  <dcterms:modified xsi:type="dcterms:W3CDTF">2025-07-20T06:55:00Z</dcterms:modified>
  <cp:category/>
</cp:coreProperties>
</file>